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48514-2025 i Botkyrka kommun</w:t>
      </w:r>
    </w:p>
    <w:p>
      <w:r>
        <w:t>Detta dokument behandlar höga naturvärden i avverkningsanmälan A 48514-2025 i Botkyrka kommun. Denna avverkningsanmälan inkom 2025-10-06 09:17:52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lammticka (VU), motaggsvamp (NT), svartvit taggsvamp (NT), tallticka (NT), talltita (NT, §4), mindre märgborre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48514-2025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6564781, E 665466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