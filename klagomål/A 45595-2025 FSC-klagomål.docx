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45595-2025 i Botkyrka kommun</w:t>
      </w:r>
    </w:p>
    <w:p>
      <w:r>
        <w:t>Detta dokument behandlar höga naturvärden i avverkningsanmälan A 45595-2025 i Botkyrka kommun. Denna avverkningsanmälan inkom 2025-09-22 16:19:12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gulsparv (NT, §4), tibast (S), grönsiska (§4)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45595-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6554646, E 660445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