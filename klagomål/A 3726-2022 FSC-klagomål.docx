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3726-2022 i Botkyrka kommun</w:t>
      </w:r>
    </w:p>
    <w:p>
      <w:r>
        <w:t>Detta dokument behandlar höga naturvärden i avverkningsanmälan A 3726-2022 i Botkyrka kommun. Denna avverkningsanmälan inkom 2022-01-25 00:00:00 och omfattar 17,1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726-2022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6560014, E 668151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